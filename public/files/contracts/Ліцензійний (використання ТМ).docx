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73e013" w14:textId="f73e013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ЛІЦЕНЗІЙНИЙ ДОГОВІР</w:t>
      </w:r>
      <w:r>
        <w:br/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про передачу прав на використання торговельної марки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3460"/>
        <w:gridCol w:w="3460"/>
      </w:tblGrid>
      <w:tr>
        <w:trPr>
          <w:trHeight w:val="375" w:hRule="atLeast"/>
        </w:trPr>
        <w:tc>
          <w:tcPr>
            <w:tcW w:w="346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___________________</w:t>
            </w:r>
          </w:p>
        </w:tc>
        <w:tc>
          <w:tcPr>
            <w:tcW w:w="346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Лізензіар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bookmarkStart w:name="POSITION_1638960396849_type=placeholder" w:id="1"/>
      <w:bookmarkEnd w:id="1"/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</w:t>
      </w:r>
      <w:bookmarkStart w:name="POSITION_1638960396849_type=placeholder" w:id="2"/>
      <w:bookmarkEnd w:id="2"/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bookmarkStart w:name="PERSON_1638960403178_type=placeholder" w:id="3"/>
      <w:bookmarkEnd w:id="3"/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</w:t>
      </w:r>
      <w:bookmarkStart w:name="PERSON_1638960403178_type=placeholder" w:id="4"/>
      <w:bookmarkEnd w:id="4"/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Ліцензіат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__________________________ ____________________________________,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беручи до уваги, що: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Ліцензіар є власником свідоцтва України від "___" ____________ ____ р. N ___ на словесну торговельну марку (знак для товарів і послуг) "_____________"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(далі - Свідоцтво);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Ліцензіат бажає отримати на умовах цього Договору дозвіл у вигляді виключної ліцензії на використання торговельної марки (знак для товарів і послуг)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(далі - Торговельна марка)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на яку було отримано Свідоцтво, в цілях виготовлення, використання, ввезення, пропозиції до продажу, продажу і іншого введення в господарський обіг товарів і послуг з використанням Торговельної марки, відповідно до переліку класів товарів і послуг, зазначених у Свідоцтві,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Ліцензійний договір про передачу прав на використання торговельної марки (далі - Договір) про наступне: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Терміни, що використовуються у цьому Договорі, означають: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Свідоцтво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свідоцтво України від "___" ____________ 20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 р. N ___ на словесну торговельну марку, видане компетентним державним органом (далі - Відомство) на ім'я Ліцензіара для товарів і послуг за класами МКТП (Додаток N 1).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Використання Торговельної марки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нанесення її на будь-який товар, для якого вона зареєстрована, упаковку, в якій міститься такий товар, вивіску, пов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'язану з ним, етикетку, нашивку, бирку чи інший прикріплений до товару предмет, зберігання такого товару із зазначеним нанесенням Торговельної марки з метою пропонування для продажу, пропонування його для продажу, продаж, імпорт (ввезення) та експорт (вивезення); застосування її під час пропонування та надання будь-якої послуги, для якої торговельна марка зареєстрована; застосування її в діловій документації чи в рекламі та в мережі Інтернет, у тому числі в доменних іменах.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Конфіденційність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дотримання заходів щодо запобігання випадкового або навмисного розголошення конфіденційних відомостей, які містяться в цьому Договорі і використовуються відносно цього Договору третіми особами.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Звітний період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період діяльності Ліцензіата, що дорівнює __________________________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 починаючи з моменту вступу цього Договору в силу.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(місяцю, кварталу і т. д.)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Територія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територія (України, області і т. п.).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Платежі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податки і збори, які сплачуються в порядку, встановленому чинним законодавством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1.7.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Виключна ліцензія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надання дозволу на використання Торговельної марки в обсягах і на території, визначеній Ліцензійним договором, при якому виключається можливість використання Ліцензіаром об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'єкта права інтелектуальної власності у сфері, що обмежена цією ліцензією, та видачі ним іншим особам ліцензій на використання цього об'єкта у зазначеній сфері.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1.8.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Невиключна ліцензія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надання дозволу на використання Торговельної марки із збереженням за Ліцензіаром права на використання цієї Торговельної марки у сфері, що обмежена цією ліцензією, включаючи право на видачу ліцензії іншим особам у цій сфері.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1.9.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Класи товарів і послуг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Міжнародна класифікація товарів і послуг, що діє на підставі Ніццької угоди, відповідно до якої Торговельна марка реєструється за кожним обраним класом товарів і послуг.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Предмет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Ліцензіар надає Ліцензіату за винагороду на строк дії цього Договору виключну ліцензію (виключні права) на використання Торговельної марки щодо усіх товарів і послуг, зазначених у Свідоцтві за класами МКТП.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 цьому Ліцензіату надається право на: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використання Торговельної марки на території України;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2.2.2.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видачу невиключних ліцензії (субліцензії) на використання Торговельної марки на території України третім особам.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Права і обов'язки Ліцензіара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Ліцензіар має право здійснювати контроль за використанням Торговельної марки, виробляти концепцію, встановлювати 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'язки та давати вказівки Ліцензіату щодо використання Торговельної марки.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Права і обов'язки Ліцензіата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Ліцензіат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'язаний використовувати Торговельну марку відповідно до положень цього Договору й отриманої від Ліцензіара документації.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Ліцензіат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'язаний у строк, що не перевищує ___ днів з дня підписання Сторонами цього Договору, направити його у Відомство для належної реєстрації в порядку, встановленому чинним законодавством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Ліцензіат має право застосовувати Торговельну марку спільно з торговельною маркою, власником якої він є.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Ліцензіат має право використовувати Торговельну марку за умови, що якість товарів і послуг, які позначаються цією маркою, не буде нижчою за якість товарів і послуг, які виготовляються і надаються Ліцензіаром під тією ж маркою.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Ліцензіат має право ухвалювати рішення, ґрунтуючись на власних знаннях й досвіді, самостійно визначаючи тактику і стратегію використання Торговельної марки, керуючись положеннями цього Договору.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Перевірка якості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5.1.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Ліцензіар здійснює перевірку якості товарів і послуг Ліцензіата в порядку, визначеному окремим протоколом.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5.2.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Витрати, пов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'язані з перевіркою якості товарів і послуг, несе Ліцензіар.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Відповідальність Сторін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'язана відшкодувати іншій Стороні збитки, заподіяні невиконанням або неналежним виконанням зобов'язань за 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Розмір збитків обмежений сумами, що сплачені за цим Договором.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 Документація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Вся документація, необхідна і достатня для використання Торговельної марки, передається Ліцензіаром уповноваженому представнику Ліцензіата російською або українською мовами в 1 (одному) примірнику протягом ___ днів з дня підписання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Передача документації підтверджується актом приймання-передачі за підписами уповноважених представників обох Сторін.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 Платежі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8.1.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надання права на використання Торговельної марки Ліцензіат сплачує Ліцензіару винагороду у розмірі, порядку і строки, визначені Додатком N 2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8.2.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Після припинення дії цього Договору його положення застосовуватимуться доти, доки не будуть остаточно здійснені всі платежі,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зобов'язаннями, що виникли в період дії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8.3.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Ліцензіар ____________________ статус платника податку на прибуток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(має, не має)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 на загальних умовах.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9. Інформація і звітність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9.1.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Ліцензіат протягом 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ятнадцяти днів, наступних за звітним періодом, надає Ліцензіару зведені бухгалтерські дані у вигляді звіту за обсягами виробництва й реалізації товарів і послуг з використанням Торговельної марки за цей звітний період.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9.1.1.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Звіт повинен бути підписаний керівником підприємства і головним бухгалтером.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9.2.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Звіт направляється Ліцензіару разом з документом, що підтверджує сплату винагороди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звітний період (копія платіжного доручення, завірена банківською установою).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9.3.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Ліцензіар має право проводити перевірку даних, що відносяться до обсягів виробництва й реалізації товарів і послуг під Торговельною маркою на підприємствах Ліцензіата за зведеними бухгалтерськими даними.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9.3.1.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Ліцензіат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'язаний забезпечити можливість перевірки, передбаченої пп. 9.3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9.4.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 встановленні факту надання Ліцензіатом недостовірної звітності або недоплати винагороди за використання Торговельної марки Ліцензіар має право розірвати цей Договір в односторонньому порядку, попередивши про це Ліцензіата за _____ днів. При цьому Ліцензіат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'язаний відшкодувати Ліцензіару заподіяні збитки.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10. Забезпечення конфіденційності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10.1.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 беруть на себе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язання з дотримання конфіденційності.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10.1.1.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 вживатимуть усіх необхідних заходів для того, щоб запобігти повному або частковому розголошенню інформації, що стала відомою Сторонам у зв'язку з підписанням та виконанням цього Договору, а також запобігатимуть ознайомленню з нею третіх осіб без домовленості із Ліцензіаром.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10.2.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випадку розголошення Ліцензіатом інформації, вказаної вище, Ліцензіат відшкодує Ліцензіару понесені в зв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язку з цим збитки.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10.2.1.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Відповідальність, передбачену пп. 10.2 цього 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розголошення вищезазначеної інформації несе й Ліцензіар.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11. Захист прав, що передаються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Протягом всього строку дії цього Договору Ліцензіат не буде оскаржувати Свідоцтво Ліцензіара або сприяти цьому.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11.2.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 випадки протиправного використання третіми особами Торговельної марки, яка охороняється Свідоцтвом на Території, що стали відомі Ліцензіату, Ліцензіат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'язаний негайно повідомляти Ліцензіара.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11.2.1.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випадку, якщо до Ліцензіата будуть пред'явлені претензії або позови з приводу порушення ним прав третіх осіб у зв'язку з використанням Торговельної марки за цією угодою, Ліцензіат зобов'язується повідомити про це Ліцензіара.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11.2.2.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випадках, передбачених в пп. 11.2 цього 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Ліцензіар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'язаний врегулювати такі претензії або вчинити інші дії, що виключать виникнення втрат і збитків для Ліцензіата.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11.3.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випадку, якщо Ліцензіат прийде до висновку про доцільність експорту товарів і послуг під Торговельною маркою, він повідомить про це Ліцензіара.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11.3.1.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Розмір винагороди (роялті) на користь Ліцензіара у випадку, передбаченому пп. 11.3 цього Договору, буде погоджено Сторонами додатково.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12. Реклама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Ліцензіат має право вказувати у відповідних рекламних матеріалах, а також на товарах і послугах, що реалізуються або надаються під Торговельною маркою, відомості про те, що Торговельна марка використовується за Ліцензійним договором.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13. Вирішення спорів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 виникнення спорів між Ліцензіаром і Ліцензіатом з питань, передбачених цим Договором, Сторони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'язуються вживати усіх заходів до їх вирішення шляхом переговорів між собою.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13.2.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 неможливості вирішення зазначених спорів шляхом переговорів вони можуть бути передані для розгляду в суд згідно з чинним законодавством України.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14. Строк дії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14.1.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Цей Договір укладений строком ___________ і набуває чинності з дати його підписання Сторонами.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14.2.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Дію цього Договору може бути подовжено, припинено або змінено за взаємною згодою Сторін.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14.2.1.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Умови подовження дії Договору визначаються Сторонами за ___ місяців до здійснення відповідної дії.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14.3.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випадку невиконання однією із Сторін будь-яких умов цього Договору інша Сторона має право достроково розірвати цей Договір, про що письмово повідомляє іншу Сторону. Стороні, що не виконала будь-яких умов цього Договору, буде надано ___ днів з дня отримання письмового повідомлення для усунення порушення.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14.4.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Цей Договір вважається розірваним, якщо Сторона, що отримала письмове повідомлення про розірвання Договору, протягом ___ днів з дня його отримання не вжила заходів щодо врегулювання питань, які стали підставою для його розірвання.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14.5.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 цей Договір буде достроково розірваний, то Ліцензіат позбавляється права використовувати Торговельну марку у будь-якій формі і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'язаний повернути Ліцензіару всю документацію, отриману за 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14.6.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 визнання Свідоцтва недійсним повністю або частково або при достроковому припиненні його дії до закінчення строку дії цього Договору Сторони врегулюють свої відносини шляхом переговорів з урахуванням положень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15. Інші умови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15.1.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Всі зміни і доповнення до цього Договору повинні бути викладені у письмовій формі і підписані уповноваженими на це особами.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15.2.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всьому іншому, що не було передбачено цим Договором, застосовуватимуться норми матеріального права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15.3.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 звільняються від відповідальності за повне або часткове невиконання своїх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'язань за цим Договором при виникненні форс-мажорних обставин, підтверджених відповідно до законодавства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15.4.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Зазначені в цьому Договорі Додатки N 1 і 2 складають його невід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'ємну частину.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15.5.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Цей Договір складено українською мовою у трьох примірниках, які мають однакову юридичну силу, по одному для кожної із Сторін і один для Відомства.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Місцезнаходження і реквізити Сторін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5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682"/>
        <w:gridCol w:w="5682"/>
      </w:tblGrid>
      <w:tr>
        <w:trPr>
          <w:trHeight w:val="48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Ліцензіар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Ліцензіат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624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5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ageBreakBefore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2" w:id="6"/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4263"/>
      </w:tblGrid>
      <w:tr>
        <w:trPr>
          <w:trHeight w:val="735" w:hRule="atLeast"/>
        </w:trPr>
        <w:tc>
          <w:tcPr>
            <w:tcW w:w="426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Додаток N 2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до Ліцензійного договору N ___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від __________</w:t>
            </w:r>
          </w:p>
        </w:tc>
      </w:tr>
    </w:tbl>
    <w:bookmarkEnd w:id="6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3" w:id="7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3460"/>
        <w:gridCol w:w="3460"/>
      </w:tblGrid>
      <w:tr>
        <w:trPr>
          <w:trHeight w:val="285" w:hRule="atLeast"/>
        </w:trPr>
        <w:tc>
          <w:tcPr>
            <w:tcW w:w="346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___________________</w:t>
            </w:r>
          </w:p>
        </w:tc>
        <w:tc>
          <w:tcPr>
            <w:tcW w:w="346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7"/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РОЗМІР, ПОРЯДОК ТА СТРОКИ ВИПЛАТИ ВИНАГОРОДИ</w:t>
      </w:r>
      <w:r>
        <w:br/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за використання Торговельної марки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Ліцензіат сплачує винагороду за використання Торговельної марки Ліцензіара, яка складається з паушального платежу та поточних відрахувань (роялті).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Всі розрахунки за цим Договором здійснюються у 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 (валюта платежів).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Паушальний платіж здійснюється Ліцензіатом у розмірі 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Паушальний платіж сплачується протягом ___________ днів з моменту вступу цього Договору в силу шляхом перерахування на рахунок Ліцензіара.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Поточні відрахування (роялті) сплачуються (щомісячно, щоквартально, щорічно і т. п.) у розмірі ____________ за одиницю продукції чи послуги, що реалізована з використанням Торговельної марки.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Поточні відрахування (роялті) здійснюються Ліцензіатом протягом _________ днів, що йдуть за звітним періодом, шляхом перерахування коштів на рахунок Ліцензіара.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випадку невиконання чи неналежного виконання умов, що викладені у п. п. 3, 4, 5 цього Додатка, Ліцензіар має право розірвати Договір в односторонньому порядку. При цьому Ліцензіат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'язаний відшкодувати Ліцензіару заподіяні збитки.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4" w:id="8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6281"/>
        <w:gridCol w:w="6281"/>
      </w:tblGrid>
      <w:tr>
        <w:trPr>
          <w:trHeight w:val="480" w:hRule="atLeast"/>
        </w:trPr>
        <w:tc>
          <w:tcPr>
            <w:tcW w:w="628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За Ліцензіара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________________________________________</w:t>
            </w:r>
          </w:p>
        </w:tc>
        <w:tc>
          <w:tcPr>
            <w:tcW w:w="628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За Ліцензіата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________________________________________</w:t>
            </w:r>
          </w:p>
        </w:tc>
      </w:tr>
    </w:tbl>
    <w:bookmarkEnd w:id="8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