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4b09d" w14:textId="2d4b09d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КРЕДИТНИЙ ДОГОВІР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010"/>
        <w:gridCol w:w="3010"/>
      </w:tblGrid>
      <w:tr>
        <w:trPr>
          <w:trHeight w:val="270" w:hRule="atLeast"/>
        </w:trPr>
        <w:tc>
          <w:tcPr>
            <w:tcW w:w="30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</w:t>
            </w:r>
          </w:p>
        </w:tc>
        <w:tc>
          <w:tcPr>
            <w:tcW w:w="301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Кредитодавець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Кредитодавець зобов'язується в порядку та на умовах, визначених цим Договором та чинним законодавством України,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грошові кошти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прописом)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(надалі іменується "кредит").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Позичальник зобов'язується повернути кредит у встановлені строки та сплатити проценти (надалі іменуються "проценти").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наступних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цілей: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 _________________________________________________________________________________________.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СТРОК І ПОРЯДОК НАДАННЯ Й ПОВЕРНЕННЯ КРЕДИТУ ТА СПЛАТИ ПРОЦЕНТІВ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Кредитодавець надає Позичальнику кредит на строк ________ років з "___" 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р. до "___" 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Кредит надається протягом ____________ банківських днів з моменту ________________ шляхом перерахування в безготівковій формі відповідних грошових коштів на ________________________ за заявою Позичальника 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У випадку невиконання обов'язку, визначеного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Кредитодавець виплачує Позичальнику пеню у розмірі ____ % від простроченої суми за кожний день затримки перерахування кредиту.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 Позичальник зобов'язаний повернути кредит та сплатити проценти за користування кредитом в наступні строки: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(цифрами і прописом)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(дата повернення)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шляхом __________________________________________________________________________________.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УМОВИ КРЕДИТУВАННЯ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Позичальник за кредитом виплачує Кредитодавцю _____ процентів річних від наданої та неповерненої суми кредиту.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Процентна ставка, вказана в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3.1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при зміні кон'юнктури ринку кредитних ресурсів може бути змінена виключно за домовленістю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 Нарахування процентів починається: 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Нарахування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процентів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закінчується: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3.5. Позичальник вправі достроково повністю або частково повернути кредит. У випадку дострокового (часткового) повернення кредиту Позичальник зобов'язаний за ______________________________________________________ днів попередити про це Кредитодавця. _________________________________________________________________________________________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______________________________________________________________________, причому одночасно мають бути повернені і проценти за весь строк, передбачений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3.6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Проценти за користування кредитом розраховуються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Кредитодавцем.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Розрахунок надається Позичальнику шляхом _________ в строк 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3.7. Кредитодавець має право перевіряти фінансово-господарську діяльність Позичальника та умови виконання цього Договору в обсягах __________ в строки _____________________ шляхом 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3.8. Повернення Позичальником кредиту забезпечується _______________. Умови _________________________________ визначаються окремим договором між Сторонами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3.9. 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СТОРІН ЗА ПОРУШЕННЯ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У випадку порушення Договору, Сторона несе відповідальність, визначену цим Договором та (або) чинним законодавством Україн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Сторона не несе відповідальності за порушення Договору, якщо воно сталося не з її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Усі спори, що виникають з цього Договору або пов'язані із ним, вирішуються шляхом переговорів між Сторонами.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Якщо відповідний спір не 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Цей Договір вважається укладеним і набирає чинності з моменту його підписання Сторонами та його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Строк цього Договору починає свій перебіг у момент, визначений у п.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6.1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 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Зміни до цього Договору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6.7. Цей Договір вважається розірваним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 інакше стосуються цього Договору, втрачають юридичну силу, але можуть братися до уваги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Сторони несуть повну відповідальність за правильність вказаних ними у цьому Договорі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7.4. Відступлення права вимоги та (або) переведення боргу за цим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7.5.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7.6. Всі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Кредитодавець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Позичальник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