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ea9ca" w14:textId="7bea9ca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АГЕНТСЬКИЙ ДОГОВІР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189"/>
        <w:gridCol w:w="3003"/>
      </w:tblGrid>
      <w:tr>
        <w:trPr>
          <w:trHeight w:val="420" w:hRule="atLeast"/>
        </w:trPr>
        <w:tc>
          <w:tcPr>
            <w:tcW w:w="318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___________________</w:t>
            </w:r>
          </w:p>
        </w:tc>
        <w:tc>
          <w:tcPr>
            <w:tcW w:w="30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Комерційний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Агент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Довіритель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479208936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479208936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Комерційний агент в порядку та на умовах, визначених цим Договором та чинним законодавством України, за агентську винагороду зобов'язується надавати Довірителю послуги із сприянню у вчиненні від імені та за рахунок Довірителя таких правочинів ____________________________ (надалі іменуються "послуги"), а саме: 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Послуги надаються Комерційним агентом у сфері_________ в наступному порядку ___________ та у якості 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Агент одержує право здійснювати вищевказані дії на території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(надалі іменується "Територія").</w:t>
      </w: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ПРАВА І ОБОВ'ЯЗКИ КОМЕРЦІЙНОГО АГЕНТА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Комерційний агент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вивчати Територію з метою виявлення потенційних замовників на продукцію Довірителя шляхом 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формувати інформаційний банк даних щодо потенційних та наявних контрагентів Довірителя в порядку та на умовах, визначних у додатку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 до цього Договору;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інформувати Довірителя про необхідність проведення переговорів з _________________ шляхом _____________ у строк ___________________;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сприяти організації зустрічей і переговорів між представниками Довірителя й контрагентів щодо ________________ шляхом ____________ в строк 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Комерційний агент зобов'язується надавати Довірителю звіти про надання послуг в наступні строки: ________________________ шляхом 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2.3. До звіту Комерційного агента додаються необхідні докази витрат, здійснених ним за рахунок Довірителя у вигляді 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2.4. Комерційний агент має право вимагати від Довірителя своєчасної сплати агентської винагороди.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І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/>
          <w:i w:val="false"/>
          <w:color w:val="000000"/>
          <w:sz w:val="20"/>
        </w:rPr>
        <w:t>ЯЗКИ ДОВІРИТЕЛЯ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Довіритель зобов'язаний:</w:t>
      </w:r>
    </w:p>
    <w:p>
      <w:pPr>
        <w:spacing w:after="0"/>
        <w:ind w:left="84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належно й реально виконувати умови цього Договору;</w:t>
      </w:r>
    </w:p>
    <w:p>
      <w:pPr>
        <w:spacing w:after="0"/>
        <w:ind w:left="84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своєчасно сплачувати Комерційному агенту агентську винагороду;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укладати аналогічних цьому Договору договорів з третіми особами;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видати Комерційному агенту довіреність, що передбачає такі представницькі повноваження Комерційного агента, що є повністю достатніми для виконання ним цього Договору.</w:t>
      </w:r>
    </w:p>
    <w:p>
      <w:pPr>
        <w:pageBreakBefore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За виконання своїх обов'язків за цим Договором Довіритель зобов'язан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 сплатити Комерційному агентові агентську винагороду в розмірі _________________________ шляхом ______________________________ в строк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 Довіритель має право вимагати від Комерційного агента належного виконання його обов'язків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 Довіритель має право в будь-який час припинити повноваження Комерційного агента, що тягне за собою припинення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СТОРІН ЗА ПОРУШЕННЯ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У випадку порушення Договору, Сторона несе відповідальність, визначену цим Договором та (або)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4.1.2. Сторона не несе відповідальності за порушення Договору, якщо воно сталося не з її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Довіритель за порушення обов'язків за цим Договором несе наступну відповідальність: 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Комерційний агент за порушення обов'язків за цим Договором несе наступну відповідальність: 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 Комерційний агент несе відповідальність у повному обсязі за збитки Довірителя внаслідок порушення Комерційним агентом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4.5. Комерційний агент не гарантує Довірителю виконання контрагентами Довірителя, що були залучені за допомогою Комерційного агента, їх обов'язків за договорами, укладеними із Довірителем.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Усі спори, що виникають з цього Договору або пов'язані із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Строк цього Договору починає свій перебіг у момент, визначений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6.1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 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Зміни до цього Договору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Цей Договір може бути розірваний на вимогу будь-якої Сторони, яка повинна повідомити про це іншу Сторону не пізніше, ніж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 до дати розірвання.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У разі припинення цього Договору внаслідок відкликання Довірителем повноважень Комерційного агента на підставі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3.4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цей Договір припиняється після остаточних взаєморозрахунків Сторін за фактично виконану частину договірних зобов'язань.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ageBreakBefore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На момент укладення цього Договору Комерційний агент є платником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Сторони несуть повну відповідальність за правильність вказаних ними у цьому Договорі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з цим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7.6.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7.7.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92"/>
        <w:gridCol w:w="4992"/>
      </w:tblGrid>
      <w:tr>
        <w:trPr>
          <w:trHeight w:val="48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Комерційний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Агент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Довіритель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486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