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fe66e5" w14:textId="ffe66e5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ОРЕНДИ НЕЖИТЛОВОГО ПРИМІЩЕННЯ (БУДІВЛІ)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119"/>
        <w:gridCol w:w="2119"/>
      </w:tblGrid>
      <w:tr>
        <w:trPr>
          <w:trHeight w:val="300" w:hRule="atLeast"/>
        </w:trPr>
        <w:tc>
          <w:tcPr>
            <w:tcW w:w="21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</w:t>
            </w:r>
          </w:p>
        </w:tc>
        <w:tc>
          <w:tcPr>
            <w:tcW w:w="21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Орендодавець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Орендар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) в особі </w:t>
      </w:r>
      <w:bookmarkStart w:name="POSITION_1639478296569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</w:t>
      </w:r>
      <w:bookmarkStart w:name="POSITION_1639478296569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Цим Договором регулюються правовідносини пов'язані із переданням Орендодавцем Орендареві за плату у користування для здійснення Орендарем його статутної діяльності наступного нежитлового приміщення (будівлі) (надалі іменується "приміщення, що орендується"):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1.1.1. Приміщення, що орендується, становить 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1.1.2. Адреса: 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1.1.3. Загальна площа: 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1.1.4. Площа підвальних приміщень: 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1.1.5. Вартість приміщення, що орендується: 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1.1.6. Стан приміщення, що орендується, на момент передання в орендне користування: 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1.1.7. Недоліки приміщення, що орендується: 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 Строк орендного користування за цим Договором визначається з __________________ до 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1.3. Сторони встановили: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наступний порядок використання амортизаційних відрахувань: _________________;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наступний порядок відновлення приміщення, що орендується: _________________;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наступні умови повернення приміщення, що орендується: 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ОБОВ'ЯЗКИ ОРЕНДОДАВЦЯ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У 5-денний строк після набрання чинності цим Договором передати приміщення, що орендується, Орендареві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приймання-передачі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наступних умовах 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 Проводити у разі необхідності капітальний ремонт приміщення, що орендується.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2.3. Ліквідовувати наслідки аварій та пошкоджень приміщення, що орендується, окрім тих, які сталися внаслідок умисних дій Орендаря.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ПРАВА ТА ОБОВ'ЯЗКИ ОРЕНДАРЯ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Орендар зобов'язаний утримувати приміщення, що орендується, в порядку, визначеному чинними санітарними та протипожежними нормами, правилами та вимогами.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 Орендар зобов'язаний проводити за власний рахунок необхідний поточний ремонт приміщення, що орендується, в строк __________ шляхом 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3.3. Орендар має право за попередньої письмової згоди Орендодавця у порядку, визначному чинним в Україні законодавством, переобладнувати та переплановувати приміщення, що орендується, пристосовуючи його до своїх потреб щодо здійснення своєї статутної діяльності.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3.4. Орендар зобов'язаний не пізніше _________ після закінчення строку орендного користування звільнити приміщення, що орендується, й передати (повернути) його Орендодавцеві за Актом приймання-передачі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належному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стані.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3.5. Орендар має право здавати приміщення, що орендується, повністю або частково в суборенду третім особам з письмового дозволу Орендодавця.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3.6. Орендар, що належним чином виконує свої обов'язки за цим Договором, має переважне право перед іншими особами після закінчення строку цього Договору укладати новий договір оренди приміщення, що орендується, а також має переважне право перед іншими особами на придбання приміщення, що орендується, у разі його продажу Орендодавцем.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3.7. У разі наявності у Орендаря наміру скористатися переважним правом на укладення договору оренди на новий строк, Орендар зобов'язаний повідомити про це Орендодавця за __________________ до спливу строк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ОРЕНДНА ПЛАТА ТА РОЗРАХУНКИ ЗА ДОГОВОРОМ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За орендне користування приміщенням, що орендується, Орендар виплачує Орендодавцеві орендну плату з урахуванням індексації із розрахунку ______________________ грн. за 1 кв. м за рік шляхом ______________ в строк 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Експлуатаційні витрати, рахунки за центральне опалення й комунальні послуги оплачуються Орендарем окремо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строк, зазначений в Додатку N __ до цього Договору, відповідно до доданого розрахунку, що є невід'ємною частиною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ДІЯ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Цей Договір вважається укладеним і набирає чинності з моменту його підписання Сторонами та його скріплення печатками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(якщо договір укладається на строк менше одного року).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Строк цього Договору починає свій перебіг у момент, визначений у п. 5.1 цього Договору та закінчується 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5.4. Якщо інше прямо не передбачено цим Договором або чинним в Україні законодавством, зміни у цей Договір 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5.5. 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в Україні законодавстві.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5.6. Якщо інше прямо не передбачено цим Договором або чинним в Україні законодавством, цей Договір може бути розірваний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5.7.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в Україні законодавстві.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в Україні законодавства. До вищезазначених правовідносин можуть бути застосовані звичаї ділового обороту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 Після підписання цього Договору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але можуть враховуватися при тлумаченні 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6.3. Сторони несуть повну відповідальність за правильність вказаних ними у цьому Договорі реквізитів та зобов'язуються своєчасно у письмовій формі повідомляти іншу Сторону про їх зміну, а у разі неповідомлення несуть ризик настання пов'язаних із ним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6.4. Відступлення права вимоги та (або) переведення боргу за цим Договором однією із Сторін до третіх осіб допускається виключно за умови письмового погодження цього із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6.5. Додаткові угоди та додатки до цього Договору є його невід'ємними частинами і мають юридичну силу у разі, якщо вони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письмовій формі, підписані Сторонами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6.6. Всі виправлення за текстом цього Договору мають силу та можуть братися до уваги виключно за умови, що вони у кожному окремому випадку датовані, засвідчені підписами Сторін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6.7. Цей Договір складений при повному розумінні Сторонами його умов та термінології українською мовою у ______ автентичних примірниках, які мають однакову юридичну силу.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6.8. На момент укладення цього Договору Орендодавець та Орендар є платниками податку на прибуток підприємств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992"/>
        <w:gridCol w:w="4992"/>
      </w:tblGrid>
      <w:tr>
        <w:trPr>
          <w:trHeight w:val="660" w:hRule="atLeast"/>
        </w:trPr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Орендодавець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Орендар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4860" w:hRule="atLeast"/>
        </w:trPr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</w:tr>
    </w:tbl>
    <w:bookmarkEnd w:id="3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