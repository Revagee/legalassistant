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c29961" w14:textId="1c29961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КРЕДИТНИЙ ДОГОВІР N __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079"/>
        <w:gridCol w:w="3079"/>
      </w:tblGrid>
      <w:tr>
        <w:trPr>
          <w:trHeight w:val="450" w:hRule="atLeast"/>
        </w:trPr>
        <w:tc>
          <w:tcPr>
            <w:tcW w:w="307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</w:t>
            </w:r>
          </w:p>
        </w:tc>
        <w:tc>
          <w:tcPr>
            <w:tcW w:w="307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 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Банк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 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 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За цим Договором Банк зобов'язується надати Позичальнику грошові кошти (надалі іменований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"кредит") для 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указати цільове призначення кредиту)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сумі </w:t>
      </w:r>
      <w:bookmarkStart w:name="PRICE-CON_1639131060828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</w:t>
      </w:r>
      <w:bookmarkStart w:name="PRICE-CON_1639131060828_type=placeholder" w:id="2"/>
      <w:bookmarkEnd w:id="2"/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(сума цифрами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літерами)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строком на ______________ місяців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____ до _____ року зі сплатою щорічних процентів згідно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розділом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 цього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 Кредит надається ____________________________________________________ шляхом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(одноразово, частинами, за запитом позичальника тощо)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(видачі готівкою, розрахункового чека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чекової книжки, перерахування на рахунок)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ПЛАТА ЗА КОРИСТУВАННЯ КРЕДИТОМ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За користування Кредитом на суму наданого Кредиту нараховуються проценти.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Проценти за користування Кредитом нараховуються Банком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моменту зарахування коштів на рахунок Позичальника.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Проценти нараховуються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щорічно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виходячи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змінюваної процентної ставки, що визначається за формулою: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= І + ____ %, де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процентна ставка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кредит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І - індекс, що дорівнює відсотковій ставці Національного банку України. Дані про розмір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зміну індексу ґрунтуються на базі даних офіційного сайту Національного банку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2.4.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збільшення розміру Індексу,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указаного в п. 2.3 Договору, Банк має право збільшувати розмір процентної ставки. Максимальний розмір збільшення процентної ставки становить _____ %.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2.5.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зменшення розміру Індексу,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указаного в п. 2.3 Договору, Банк зобов'язаний зменшити розмір процентної ставки.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2.6. Перегляд розміру процентної ставки може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здійснюватись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частіше ніж 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(раз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місяць, раз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рік тощо)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2.7. Про зміну розміру процентної ставки Банк зобов'язаний повідомити заявника не пізніше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15 календарних днів до дати, з якої застосовуватиметься нова ставка. Повідомлення має бути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діслано _______________________________________________________________________________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(простим листом, рекомендованим листом, електронною поштою тощо)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на адресу: 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(указати поштову адресу або e-mail)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2.8. Сплата процентів за користування Кредитом здійснюється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________, але не пізніше 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УМОВИ ЗАБЕЗПЕЧЕННЯ КРЕДИТУ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забезпечення обов'язків Позичальника за цим Договором Банком прийнят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о: ___________________________________________________________________________________.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(вказати назву та номер укладених договорів іпотеки, застави, поруки та/чи гарантії)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забезпечується належним Позичальнику майном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коштами, на які може бути звернено стягнення в порядку,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установленому чинним законодавством України.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ОБОВ'ЯЗКИ БАНКУ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Відкрити Позичальникові рахунок N ____________ для зарахування на нього Кредиту та перерахувати на нього Кредит в стро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к(и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Надавати Позичальникові консультативні послуги з питань виконання цього Договору, а саме: _____________ шляхом 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Інформувати Позичальника про зміну процентної ставки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кредит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спосіб та строки, зазначені в розділі 2 Договору, про розмір заборгованості за користування Кредитом, неповерн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ену суму Кредиту, про _____________________.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ПРАВА БАНКУ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Банк має право відмовитися від надання Позичальникові кредиту частково 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повному обсязі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пред'явити претензії щодо раніше наданого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 порушення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Позичальником умов Договору, виявлення недостовірної інформації щодо умов 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використання Кредиту, порушення процедури визнання Позичальника банкрутом, затримки сплати відсотків за користування Кредитом понад ___________________, або за наявності інших обставин, які явно свідчать про те, що наданий Позичальникові кредит своєчасно не буде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повернено.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Банк має право переглядати розмір процентної ставки за користування Кредитом у випадках і на умовах, зазначених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розділі 2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 Банк має право проводити перевірку на місці забезпечення кредиту, 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 потреби - і попередню перевірку можливостей Позичальника та третіх осіб, які гарантують (поручаються за) повернення кредиту, щодо забезпечення кредиту шляхом 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5.4. Банк може аналізувати кредитоспроможність Позичальника на підставі 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вносити пропозиції про подальші відносини з Позичальником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5.5. Банк може здійснювати контроль за цільовим використанням кредиту шляхом 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 виявлення нецільового використання кредиту Банк має право стягнути з Позичальника неустойку в розмірі ________________ та розірвати цей Договір.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5.7. Банк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свій розсуд може дозволяти за клопотанням Позичальника в окремих випадках відстрочення повернення кредиту на ___________________.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ОБОВ'ЯЗКИ ПОЗИЧАЛЬНИКА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Позичальник зобов'язується використовувати кредит на визначені в Договорі цілі.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Позичальник зобов'язується повернути кредит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всі нараховані проценти за користування кредитом не пізніше _________________ шляхом 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 Позичальник зобов'язується сплачувати проценти за користування Кредитом не пізніше ________________ шляхом 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За порушення строків повернення кредиту і процентів за користування кредитом Позичальник зобов'язується сплачувати Банку пеню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 ___ % від простроченої суми за кожен день прострочення.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6.5. Позичальник зобов'язується самостійно надавати Банку до ________________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(вказати строк)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 повну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достовірну інформацію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питань _________________________________, а також забезпечити 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6.6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Позичальник зобов'язується періодично,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_____________, інформувати Банк про хід виконання цього Договору шляхом 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ПРАВА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ПОЗИЧАЛЬНИКА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Позичальник має право відмовитися від отрим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ання кредиту частково 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повному обсязі, повідомивши про це Банк до моменту 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7.2. Позичальник має право вимагати від Банку Кредит в обсягах і в термін, зазначений у Договорі.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7.3. Позичальник має право достроково частинами або повністю повертати кредит і проценти за користування кредитом шляхом 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7.4. Позичальник може достроково припинити дію договору, повністю повернувши отриманий Кредит, включаючи відсотки за користування ним, повідомивши про це Банк.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7.5. Позичальник має право порушити перед Банком питання про відстрочення повернення кредиту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 виникнення тимчасових фінансових або інших ускладнень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незалежних від нього причин, пов'язаних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виконанням _________________, шляхом 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_______________.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>
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ВИРІШЕННЯ СПОРІВ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 Усі спори, що виникають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цього Договору або пов'язані з ним, вирішуються шляхом переговорів між Сторонами.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8.2. Якщо відповідний спір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можливо вирішити шляхом переговорів, він вирішується в судовому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порядку за встановленою підвідомчістю та підсудністю такого спору відповідно до чинного законодавства України.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ДІЯ ДОГОВОРУ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вважається укладеним і набирає чинності з моменту його підписання Сторонами та його скріплення печатками Сторін 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 цього Договору починає свій перебіг у момент, визначений у п. 9.1 цього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закінчується ____________________________________.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9.3.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9.4. Якщо інше прямо не передбачено цим Договором або чинним законодавством України, зміни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9.5. Зміни до цього Договору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9.6. Якщо інше прямо не передбачено цим Договором або чинним законодавством України, цей Договір може бути розірвано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9.7. Цей Договір вважається розірваним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 ФОРС-МАЖОРНІ ОБСТАВИНИ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Жодна зі сторін не несе будь-якої відповідальності за невиконання будь-якого з положень цього Договору, якщо це невиконання було наслідком причин, що перебувають поза сферою контролю Сторони, яка не виконала (далі - Форс-мажор), на кшталт стихійних лих, екстремальних погодних умов, пожеж, війн, страйків, воєнних дій, громадських заворушень, втручання з боку влади, ембарго, змін законодавства, але не обмежуються ними.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Сторона, якій Форс-мажор перешкоджає виконанню своїх зобов'язань за цим Договором, зобов'язана повідомити іншу Сторону про це в найкоротший термін, що не перевищує ________________ робочих днів.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10.3. Форс-мажор автоматично продовжує дію цього Договору.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11. КОНФІДЕНЦІЙНІСТЬ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.1. Сторони визнають, що вся інформація, яка прямо або опосередковано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 сам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як і інформація про діяльність кожної із Сторін або про діяльність будь-якої третьої сторони, яка 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Сторін, яка не є загальнодоступною і яка стала відомою Сторонам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результаті укладення та/або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вважається конфіденційною.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11.2. Якщо Сторони не домовились про інше, то вони зобов'язую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 не розголошувати та не розкривати конфіденційну інформацію третім особам і не використовувати її в будь-яких цілях інакше, 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цілях належного виконання цього Договору, як протягом строку його дії, так і після його припинення. Сторони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'язуються зі свого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обмежити коло осіб, які матимуть доступ до такої інформації, кількістю, розумно необхідною для належного виконання умов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11.3. Сторони зобов'язуються протягом строку дії Договору, а також протягом трьох років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 закінчення строку його дії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жодн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 обставин не розголошувати конфіденційну інформацію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забезпечувати її захист.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.4. Сторона,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порушує умови Договору щодо розкриття конфіденційної інформації, несе відповідальність відповідно до Договору та чинного законодавства України, а також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'язана відшкодувати збитки, що були завдані внаслідок розкриття конфіденційної інформації.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12.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.1. Усі правовідносини, що виникають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цього Договору або пов'язані з ним, у тому числі пов'язані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правовідносин,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.2. Після підписання цього Договору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 інакше стосуються цього Договору, втрачають юридичну силу, але можуть братися до уваги під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тлумаченн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.3. Сторони несуть повну відповідальність за правильність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казаних ними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цьому Договорі реквізитів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зобов'язуються своєчасно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письмовій формі повідомляти іншу Сторону про їх зміну, 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 неповідомлення несуть ризик настання пов'язаних із ним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12.4. Відступлення права вимоги та (або) переведення боргу за цим Договором однією із Сторін до третіх осіб допускається виключно за умови письмового погодження цього 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.5. Додаткові угоди та додатки до цього Договору є його невід'ємними частинами і мають юридичну силу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разі, 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викладен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письмовій формі, підписан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Сторонами та скріплен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печатками 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сі виправлення за текстом цього Договору мають силу та можуть братися до уваги виключно за умови,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кожному окремому випадку датован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о, засвідчено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підписами Сторін та скріплен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печатками 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12.7. Цей Договір складено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 повному розумінні Сторонами його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термінології українською мовою у ______ автентичних примірниках, які мають однакову юридичну силу.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Банк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Позичальник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375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3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