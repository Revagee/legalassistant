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1cbdc4" w14:textId="51cbdc4">
      <w:pPr>
        <w:spacing w:after="0"/>
        <w:ind w:left="120"/>
        <w:jc w:val="center"/>
        <w15:collapsed w:val="false"/>
      </w:pPr>
      <w:r>
        <w:rPr>
          <w:rFonts w:ascii="Times New Roman" w:hAnsi="Times New Roman"/>
          <w:b/>
          <w:i w:val="false"/>
          <w:color w:val="000000"/>
          <w:sz w:val="20"/>
        </w:rPr>
        <w:t>ДОГОВІР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br/>
      </w:r>
      <w:r>
        <w:rPr>
          <w:rFonts w:ascii="Times New Roman" w:hAnsi="Times New Roman"/>
          <w:b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ПРО НАДАННЯ МАРКЕТИНГОВИХ ПОСЛУГ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bookmarkStart w:name="docx4j_tbl_0" w:id="0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2713"/>
        <w:gridCol w:w="2713"/>
      </w:tblGrid>
      <w:tr>
        <w:trPr>
          <w:trHeight w:val="360" w:hRule="atLeast"/>
        </w:trPr>
        <w:tc>
          <w:tcPr>
            <w:tcW w:w="271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м. ________________</w:t>
            </w:r>
          </w:p>
        </w:tc>
        <w:tc>
          <w:tcPr>
            <w:tcW w:w="271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righ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</w:t>
            </w:r>
          </w:p>
        </w:tc>
      </w:tr>
    </w:tbl>
    <w:bookmarkEnd w:id="0"/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________________________________________________________________________________________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(далі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Замовник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 в особі _________________________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що діє на підставі ________________________________________________________, з одного боку,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________________________________________________________________________________________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(далі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Виконавець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 в особі ________________________ ____________________________________,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що діє на підставі ___________________________________________________________, з іншого боку,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уклали цей договір, в подальшому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"Договір", про наступне.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1. ЗАГАЛЬНІ ПОЛОЖЕННЯ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1.1. В порядку та на умовах, визначних цим Договором, Замовник доручає Виконавцеві, а Виконавець зобов'язується надати Замовнику за плату послуги з проведення маркетингових досліджень за напрямками, що цікавлять Замовника і які визначені у цьому Договорі.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2. ТЕРИТОРІЯ ПРОВЕДЕННЯ ДОСЛІДЖЕНЬ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2.1. _______________________________________________________________________________.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(зазначається регіон або територія)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3. ПРЕДМЕТ МАРКЕТИНГОВИХ ДОСЛІДЖЕНЬ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3.1. ________________________________________________________________________________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(зазначається конкретна продукція, що є предметом досліджень за цим Договором)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(надалі іменується "продукція").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4. НАПРЯМКИ МАРКЕТИНГОВИХ ДОСЛІДЖЕНЬ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4.1. Маркетингові дослідження здійснюються за наступними напрямками: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- можливості та перспективи ведення комерційних операцій;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- визначення діючих та потенційних конкурентів;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- загальна характеристика умов роботи конкурентів (джерела сировини та комплектуючих, наявність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постачально-збутової мережі та ін.);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- загальна характеристика обігу продукції конкурентів (обсяг пропозиції, якість, ціни, сервіс, розрахунки та ін.);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- розрахунки цін, відомості про їх динаміку за період __________________;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- ступінь розвитку ринкової інфраструктури (транспорт, склади, мережі, зв'язки та ін.);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- ступінь розвитку комерційної інфраструктури (біржі, оптові торги, аукціони, посередники);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- попит на продукцію, перспективи його розвитку;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- відомості про потенційних споживачів;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- можливість, доцільність та ефективність проведення рекламних кампаній;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- прогноз стану кон'юнктури ринку продукції на строк _________________;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- стан і практика застосування господарського законодавства.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5. ОБОВ'ЯЗКИ ВИКОНАВЦЯ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5.1. Виконавець зобов'язаний: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- надати Замовнику результати досліджень з детальним та повним описом усіх питань у відповідності до узгоджених напрямків досліджень в строк ______________ шляхом ___________________;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- навести в результатах досліджень адреси, приклади розрахунків, схеми та ін., відповідно до зразка, передбаченого в Додатку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N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 до цього Договору;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- протягом ________________ з дня підписання Сторонами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Акта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приймання-передачі наданих послуг відповідно до умов цього Договору Виконавець зобов'язується здійснювати поточне консультування з питань п.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1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цього Договору безкоштовно шляхом ________________________.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6. ОБОВ'ЯЗКИ ЗАМОВНИКА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6.1. Замовник зобов'язаний: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- надати Виконавцю за його вимогою усю наявну в Замовника інформацію, яка необхідна для результативного проведення досліджень, а саме: _____________ в строк ____________ шляхом __________________;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- прийняти результати досліджень у Виконавця негайно;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- виплатити Виконавцеві плату за надання послуг.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7. ПОРЯДОК ПРОВЕДЕННЯ ДОСЛІДЖЕННЯ ТА ПЕРЕДАННЯ РЕЗУЛЬТАТІВ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7.1. Виконавець самостійно організовує роботу з проведення досліджень.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7.2. Виконавець надає результати досліджень у вигляді інформаційного звіту на паперовому носії в прошитому і пронумерованому вигляді, а також в електронному вигляді на цифровому носії.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7.3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 При здаванні результатів досліджень Сторони складають 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2-х примірниках Акт приймання-передачі наданих послуг, по одному примірнику якого зберігається у Сторін.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7.4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 Замовник має право в строк ____________________ з дати підписання Сторонами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Акта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приймання-передачі вимагати доопрацювання деяких положень, яке Виконавець зобов'язаний здійснити в строк ______________ календарних днів.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7.5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 Якщо протягом строку _________________ Замовник не буде вимагати доопрацювання результатів досліджень, вони вважаються зданими без претензій з боку Замовника.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8. ПЛАТА ЗА НАДАННЯ ПОСЛУГ ТА ПОРЯДОК РОЗРАХУНКІВ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8.1. Замовник виплачує Виконавцю плату за надані послуги в розмірі _______________ грн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 строк ___________ шляхом 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9. ВІДПОВІДАЛЬНІСТЬ СТОРІН ЗА ПОРУШЕННЯ ДОГОВОРУ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9.1. У випадку порушення Договору, Сторона несе відповідальність, визначену цим Договором та (або) чинним законодавством України.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9.1.1. Порушенням Договору є його невиконання або неналежне виконання, тобто виконання з порушенням умов, визначених змістом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9.1.2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 Сторона не несе відповідальності за порушення Договору, якщо воно сталося не з її вини (умислу чи необережності).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9.1.3. Сторона вважається невинуватою і не несе відповідальності за порушення Договору, якщо вона доведе, що вжила всіх залежних від неї заходів щодо належного виконання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10. ФОРС-МАЖОРНІ ОБСТАВИНИ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10.1. Жодна зі сторін не несе будь-якої відповідальності за невиконання будь-якого з положень цього Договору, якщо це невиконання було наслідком причин, що перебувають поза сферою контролю Сторони, яка не виконала (далі - Форс-мажор), на кшталт стихійних лих, екстремальних погодних умов, пожеж, війн, страйків, воєнних дій, громадських заворушень, втручання з боку влади, ембарго, змін законодавства, але не обмежуються ними.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10.2. Сторона, якій Форс-мажор перешкоджає виконанню своїх зобов'язань за цим Договором, зобов'язана повідомити іншу Сторону про це в найкоротший термін, що не перевищує ________________ робочих днів.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10.3. Форс-мажор автоматично продовжує дію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11. КОНФІДЕНЦІЙНІСТЬ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11.1. Сторони визнають, що вся інформація, яка прямо або опосередковано відноситься до даного Договору, рівно як і інформація про діяльність кожної із Сторін або про діяльність будь-якої третьої сторони, яка має відношення до Сторін, яка не є загальнодоступною і яка стала відомою Сторонам в результаті укладення та/або виконання даного Договору, вважається конфіденційною.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11.2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 Якщо Сторони не домовились про інше, то вони зобов’язується не розголошувати та не розкривати конфіденційну інформацію третім особам та не використовувати її в будь-яких цілях інакше, ніж в цілях належного виконання цього Договору, як протягом строку його дії, так і після його припинення. Сторони зобов’язуються зі своєї сторони обмежити коло осіб, які матимуть доступ до такої інформації, кількістю, розумно необхідною для належного виконання умов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11.3. Сторони зобов’язуються протягом строку дії Договору, а також протягом трьох років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після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закінчення строку його дії, ні при яких обставинах не розголошувати конфіденційну інформацію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 забезпечувати її захист.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11.4. Сторона, що порушує умови Договору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щодо розкриття конфіденційної інформації, несе відповідальність відповідно до Договору та чинного законодавства України, а також зобов’язана відшкодувати збитки, що були завдані внаслідок розкриття конфіденційної інформації.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12. ВИРІШЕННЯ СПОРІВ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12.1. Усі спори, що виникають з цього Договору або пов'язані із ним, вирішуються шляхом переговорів між Сторонами.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12.2. Якщо відповідний спір неможливо вирішити шляхом переговорів, він вирішується в судовому порядку за встановленою підвідомчістю та підсудністю такого спору відповідно до чинного законодавства України.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13. ДІЯ ДОГОВОРУ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13.1. Цей Договір вважається укладеним і набирає чинності з моменту його підписання Сторонами та скріплення печатками Сторін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(у разі наявності).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13.2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 Строк цього Договору починає свій перебіг у момент, визначений у п.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13.1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цього Договору та закінчується ______________________________________.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13.3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 Закінчення строку цього Договору не звільняє Сторони від відповідальності за його порушення, яке мало місце під час дії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13.4. Якщо інше прямо не передбачено цим Договором або чинним законодавством України, зміни у цей Договір можуть бути внесені тільки за домовленістю Сторін, яка оформлюється додатковою угодою до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13.5. Зміни у цей Договір набирають чинності з моменту належного оформлення Сторонами відповідної додаткової угоди до цього Договору, якщо інше не встановлено у самій додатковій угоді, цьому Договорі або у чинному законодавстві України.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13.6. Якщо інше прямо не передбачено цим Договором або чинним законодавством України, цей Договір може бути розірваний тільки за домовленістю Сторін, яка оформлюється додатковою угодою до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13.7. Цей Договір вважається розірваним з моменту належного оформлення Сторонами відповідної додаткової угоди до цього Договору, якщо інше не встановлено у самій додатковій угоді, цьому Договорі або у чинному законодавстві України.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14. ПРИКІНЦЕВІ ПОЛОЖЕННЯ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14.1. Усі правовідносини, що виникають з цього Договору або пов'язані із ним, у тому числі пов'язані із дійсністю, укладенням, виконанням, зміною та припиненням цього Договору, тлумаченням його умов, визначенням наслідків недійсності або порушення Договору, регулюються цим Договором та відповідними нормами чинного законодавства України, а також звичаями ділового обороту, які застосовуються до таких правовідносин на підставі принципів добросовісності, розумності та справедливості.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14.2. Після набрання чинності цим Договором всі попередні переговори за ним, листування, попередні договори, протоколи про наміри та будь-які інші усні або письмові домовленості Сторін з питань, що так чи інакше стосуються цього Договору, втрачають юридичну силу, але можуть враховуватися при тлумаченні умов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14.3. Сторони несуть повну відповідальність за правильність вказаних ними у цьому Договорі реквізитів та зобов'язуються своєчасно у письмовій формі повідомляти іншу Сторону про їх зміну, а у разі неповідомлення несуть ризик настання пов'язаних із цим несприятливих наслідків.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14.4. Відступлення права вимоги та (або) переведення боргу за цим Договором однією із Сторін до третіх осіб допускається виключно за умови письмового погодження цього із іншою Стороною.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14.5. Додаткові угоди та додатки до цього Договору є його невід'ємними частинами і мають юридичну силу у разі, якщо вони складені у письмовій формі, підписані Сторонами та скріплені їх печатками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(у разі наявності)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14.6. Всі виправлення за текстом цього Договору мають юридичну силу та можуть враховуватися виключно за умови, що вони у кожному окремому випадку датовані, засвідчені підписами Сторін та скріплені їх печатками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(у разі наявності).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14.7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 Цей Договір складений при повному розумінні Сторонами його умов та термінології українською мовою у двох автентичних примірниках, які мають однакову юридичну силу, - по одному для кожної із Сторін.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14.8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 На момент укладення цього Договору Виконавець є платником податку на прибуток підприємств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МІСЦЕЗНАХОДЖЕННЯ І РЕКВІЗИТИ СТОРІН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bookmarkStart w:name="docx4j_tbl_1" w:id="1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682"/>
        <w:gridCol w:w="5682"/>
      </w:tblGrid>
      <w:tr>
        <w:trPr>
          <w:trHeight w:val="480" w:hRule="atLeast"/>
        </w:trPr>
        <w:tc>
          <w:tcPr>
            <w:tcW w:w="568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Сторона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0"/>
              </w:rPr>
              <w:t>Замовник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568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Сторона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0"/>
              </w:rPr>
              <w:t>Виконавець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</w:tr>
      <w:tr>
        <w:trPr>
          <w:trHeight w:val="6240" w:hRule="atLeast"/>
        </w:trPr>
        <w:tc>
          <w:tcPr>
            <w:tcW w:w="568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Назва підприємства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Код ЄДРПОУ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Рахунок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Банк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МФО банку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Адреса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Телефон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e-mail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ІПН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Номер свідоцтва платника ПДВ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Посада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ПІБ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підписанта 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568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Назва підприємства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Код ЄДРПОУ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Рахунок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Банк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МФО банку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Адреса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Телефон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e-mail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ІПН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Номер свідоцтва платника ПДВ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Посада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ПІБ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підписанта 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</w:tr>
    </w:tbl>
    <w:bookmarkEnd w:id="1"/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uk-UA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3.3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