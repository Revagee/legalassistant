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c93fdd" w14:textId="6c93fdd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позики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715"/>
        <w:gridCol w:w="3641"/>
      </w:tblGrid>
      <w:tr>
        <w:trPr>
          <w:trHeight w:val="255" w:hRule="atLeast"/>
        </w:trPr>
        <w:tc>
          <w:tcPr>
            <w:tcW w:w="371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</w:tc>
        <w:tc>
          <w:tcPr>
            <w:tcW w:w="364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ПОЗИКОДАВЕЦЬ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в особі </w:t>
      </w:r>
      <w:bookmarkStart w:name="POSITION_1639047727715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</w:t>
      </w:r>
      <w:bookmarkStart w:name="POSITION_1639047727715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 ПОЗИКОДАВЕЦЬ передає, а ПОЗИЧАЛЬНИК приймає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власність _______ (_______________) гривень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надалі - Позика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що еквівалентно _________ доларів США за офіційним курсом Національного банку України станом на день укладення договору (1 долар США = ________ гривень).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Факт одержання грошей підтверджується розпискою, власноручно написаною ПОЗИЧАЛЬНИКОМ в момент передачі йому суми позики.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 Зазначену вище суму грошей ПОЗИЧАЛЬНИК зобов'язується повернути ПОЗИКОДАВЦЕВІ готівкою в строк до ___________ дві тисячі ______ р.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Після повернення позики в повній сумі ПОЗИКОДАВЕЦЬ повинен повернути ПОЗИЧАЛЬНИКУ розписку.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2.1.1. У разі неможливості повернення розписки ПОЗИКОДАВЕЦЬ повинен вказати про це у розписці, яку він видає.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Наявність розписки у ПОЗИЧАЛЬНИКА підтверджує виконання ним свого обов'язку.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 Повернення позики має бути здійснено за адресою: м. _______________, вул. _____________, буд. ___, кв. 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 ПОЗИЧАЛЬНИК вправі повернути, а ПОЗИКОДАВЕЦЬ зобов'язується прийняти позичену суму до настання строку, зазначеного в п. 1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 В разі, коли ПОЗИЧАЛЬНИК не поверне позику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встановлений строк, ПОЗИКОДАВЕЦЬ вправі стягнути заборгованість в примусовому порядку.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 Позика вважається повернутою в момент передання ПОЗИКОДАВЦЕВІ грошей готівкою або зарахування грошової суми, що позичалася, на його банківський рахунок.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У разі відмови ПОЗИКОДАВЦЕМ прийняти гроші ПОЗИЧАЛЬНИК має право внести суму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депозитний рахунок 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 Якщо ПОЗИЧАЛЬНИК своєчасно не повернув суму позики, він зобов'язаний сплатити на вимогу ПОЗИКОДАВЦЯ суму боргу з урахуванням встановленого індексу інфляції за весь час прострочення, а також ___ процентів річних від простроченої суми.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 Зміст ст. ст. 1047, 1048 Цивільного кодексу України сторонам роз'яснено.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 Сторони свідчать, що: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вони не приховують обставин, які мають істотне значення для цього договору;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внаслідок укладення цього договору не буде порушено прав та законних інтересів інших осіб, в тому числі неповнолітніх, малолітніх, непрацездатних дітей та інших осіб, яких сторони зобов'язані утримувати за законом чи договором;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договір не укладається під впливом тяжкої для них обставини;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вони не визнані недієздатними чи обмежено дієздатними;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 договору відповідає їх інтересам;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9.6. волевиявлення є вільним, усвідомленим 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відповідає їх внутрішній волі;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умови договору зрозумілі і відповідають реальній домовленості сторін;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8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договір не приховує іншого правочину і спрямований на реальне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настання наслідків, які обумовлені у ньому;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9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чоловік (дружина) кожної із сторін згоден (згодна) з укладенням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 Сторони свідчать, що у тексті цього договору зафіксовано усі істотні умови, що стосуються позики.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Будь-які попередні домовленості, які мали місце до укладення цього договору і не відображені у його тексті, після підписання договору не матимуть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юридичної сили.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 Цей договір вступає в силу і вважається укладеним з моменту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підтвердження факту передачі грошей ПОЗИЧАЛЬНИК видає ПОЗИКОДАВЦЕВІ розписку.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12. Витрати, пов'язані із нотаріальним посвідченням цього договору, сплачує ПОЗИЧАЛЬНИК.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13. Договір укладено в трьох примірниках, з яких один зберігається у справах приватного нотаріуса, а два передаються сторонам договору.</w:t>
      </w:r>
    </w:p>
    <w:p>
      <w:pPr>
        <w:spacing w:after="0"/>
        <w:ind w:left="801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801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Підписи Сторін: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638"/>
        <w:gridCol w:w="5346"/>
      </w:tblGrid>
      <w:tr>
        <w:trPr>
          <w:trHeight w:val="480" w:hRule="atLeast"/>
        </w:trPr>
        <w:tc>
          <w:tcPr>
            <w:tcW w:w="4638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ПОЗИКОДАВЕЦЬ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346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ПОЗИЧАЛЬНИК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015" w:hRule="atLeast"/>
        </w:trPr>
        <w:tc>
          <w:tcPr>
            <w:tcW w:w="4638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  <w:tc>
          <w:tcPr>
            <w:tcW w:w="5346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</w:tr>
    </w:tbl>
    <w:bookmarkEnd w:id="3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2" w:id="4"/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9984"/>
      </w:tblGrid>
      <w:tr>
        <w:trPr>
          <w:trHeight w:val="2580" w:hRule="atLeast"/>
        </w:trPr>
        <w:tc>
          <w:tcPr>
            <w:tcW w:w="9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         Місто _____________, ________________________________________ року.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         Цей договір посвідчено мною, _________________________, приватним нотаріусом _______________________ міського нотаріального округу.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         Договір підписано сторонами у моїй присутності. Особу сторін встановлено, їх дієздатність перевірено.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Зареєстровано в реєстрі за N 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Стягнуто плату 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Приватний нотаріус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</w:t>
            </w:r>
          </w:p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4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