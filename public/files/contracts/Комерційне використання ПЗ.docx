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c59a1" w14:textId="39c59a1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АВТОРСЬКИЙ ЛІЦЕНЗІЙНИЙ ДОГОВІР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НА КОМЕРЦІЙНЕ ВИКОРИСТАННЯ ПРОГРАМНОГО ЗАСОБУ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158"/>
        <w:gridCol w:w="3158"/>
      </w:tblGrid>
      <w:tr>
        <w:trPr>
          <w:trHeight w:val="390" w:hRule="atLeast"/>
        </w:trPr>
        <w:tc>
          <w:tcPr>
            <w:tcW w:w="31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both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___________________</w:t>
            </w:r>
          </w:p>
        </w:tc>
        <w:tc>
          <w:tcPr>
            <w:tcW w:w="315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Ліцензіар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Ліцензіат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ЗМІСТ ДОГОВОРУ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Ліцензіар (власник авторських прав) надає Ліцензіату (одержувачу ліцензії) права на комерційне використання програми для ЕОМ в обумовлених цим Договором обсягах і на визначений Договором строк, а Ліцензіат за надання цих прав виплачує винагороду Ліцензіару.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Під комерційним використанням в цьому Договорі розуміється реалізація програмного твору, що містить програмний засіб, в якості товару, або іншого його використання в господарському обороті в якості майна.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Ліцензіар гарантує наявність у нього наданих за цим Договором авторських прав на програмний твір, виражений в формі програмного засобу.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 Ліцензіар гарантує наявність у переданого відповідно до цього Договору програмного твору характеристик, вказаних в Додатку.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ПРЕДМЕТ ДОГОВОРУ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За цим Договором Ліцензіар надає Ліцензіату наступні права: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право використовувати твір під фірмовим найменуванням, виробничою маркою і товарним знаком Ліцензіата;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при цьому кожний екземпляр твору повинен (не повинен) містити ім'я або псевдонім Автора в наступному написанні: ________________________________________________________________;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право на публікацію твору (випуск у світ), тобто на повідомлення твору в будь-якій формі або будь-яким способом невизначеному колу осіб;</w:t>
      </w:r>
    </w:p>
    <w:p>
      <w:pPr>
        <w:spacing w:after="0"/>
        <w:ind w:left="264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не вважається публікацією інформування широкого кола осіб про призначення, функції, технічні та інші характеристики твору, наприклад, з метою реклами;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право на відтворення твору (дублювання, тиражування або ін., тобто неодноразове надання твору об'єктивної форми, що допускає його функціональне використання) в кількості _____ екземплярів (або без обмеження тиражу), включаючи відтворення в складі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програмно-апаратних комплексів;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право на розповсюдження творів шляхом реалізації тиражованих матеріальних носіїв твору серед кінцевих користувачів (споживачів, що здійснюють функціональне використання) в наступних територіально-галузевих межах (або без обмежень): 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(вказати територію: країну, адміністративний район, галузь діяльності)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при цьому Ліцензіар зберігає (не зберігає) за собою право використовувати самостійно або надавати аналогічні права на його використання третім особам у вказаних територіально-галузевих межах;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право на внесення змін в твори, включаючи адаптацію до іншого обчислювального середовища або іншому колу користувачів, а також інші зміни, доповнення або скорочення, що не являють собою новий, самостійний твір, його переклад, оснащення програмою і експлуатаційною документацією, іншими допоміжними матеріалами;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право на комерційне використання твору шляхом надання платних послуг в межах, обумовлених в п. 2.1 пп. "г" цього Договору;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є) право на публічне використання твору і демонстрацію з інформаційною, рекламною та іншою метою;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ж) право на трансляцію твору обчислювальним мережам;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з) право переуступити на договірних умовах частину одержаних за цим Договором прав третім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особам.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ПРАВА ТА ОБОВ'ЯЗКИ СТОРІН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Ліцензіар має право: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здійснювати контроль бухгалтерських документів Ліцензіата, що містять повідомлення про розрахунок по комерційному використанню програмного твору;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знайомитись з іншими документами, що стосуються комерційного використання програмного твору.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Ліцензіар зобов'язаний: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не передавати третім особам права на використання свого програмного твору протягом строку дії Договору і у визначених Договором територіально-галузевих межах і способах використання;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не чинити інших дій, що суперечать умовам цього Договору і завдають збитків Ліцензіату.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 Ліцензіат має право: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у випадку невідповідності переданого програмного засобу характеристикам, вказаним в Додатку, вимагати за вибором: або заміну програмним засобом належної якості, або зміни розміру винагороди, або розірвання Договору з відшкодуванням збитків;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запросити відсутню документацію або іншу інформацію про переданий за Договором програмний засіб.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 Ліцензіат зобов'язаний: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виплачувати Ліцензіару винагороду в порядку і розмірі, передбачених Договором;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 вимогою Ліцензіара надавати йому можливість ознайомитись з бухгалтерськими документами, що містять повідомлення по комерційному використанню програмного засобу;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по мірі надходження платежів за використання наданих йому прав звітувати перед Ліцензіаром про обсяг реалізації;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узгоджувати з Ліцензіаром будь-які зміни і доповнення (адаптацію, доповнення, скорочення, переклад документації по експлуатації програмного засобу);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у випадку несхвалення Ліцензіаром змін і доповнень керуватись рекомендаціями Ліцензіара;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розміщувати на кожному екземплярі програмного засобу ім'я Автора відповідно до п. 2.1 пп. "а" цього Договору.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ЦІНА ДОГОВОРУ І ПОРЯДОК РОЗРАХУНКІВ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Ціна Договору встановлюється за згодою сторін залежно від способів використання наданих прав.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Винагорода Ліцензіару виплачується шляхом: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За надані Ліцензіаром права Ліцензіат виплачує винагороду Ліцензіару в наступних розмірах: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за право використовувати програмний твір під фірмовим найменуванням, виробничою маркою і товарним знаком - одноразово у розмірі __________(________________________________ ___________________________________)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 право на публікацію програмного твору - одноразово у розмірі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 (________________________________________________________________)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за право на відтворення програмного твору: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кожний відтворений екземпляр - __________ (____________________________________ __________________________) грн.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або __________________ % виручки від реалізації кожного тиражу;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за право на тиражування програмного твору у визначених Договором (п. 2.1 пп. "г") територіально-галузевих межах - одноразово у розмірі ____________ (_______________________ _________________________________________________________)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за право на внесення змін в програмний твір в тому числі: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право на адаптацію - ______________ (___________________________________________ ________________________________) грн.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кожний адаптований екземпляр;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право на доповнення або скорочення - _________________ (__________________________ _________________________________) грн.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кожний випадок;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право на переклад - ______________ (___________________________________________ ___________________________________) грн.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кожний переклад;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право забезпечувати програмний засіб додатковою експлуатаційною документацією і допоміжними матеріалами в розмірі _____________________________________________________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є) за право на надання послуг - __________ % виручки від реалізації послуг 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 (щоквартально, по півріччям);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є) за право публічного виконання програмного твору і демонстрацію з некомерційною метою - одноразово в розмірі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 (_______________________________________________ _________________________________) грн.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ж) за право трансляції програмного твору по обчислювальним мережам - одноразово в розмірі _________________ (__________________________ 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з) за право переуступки частини одержаних за цим Договором прав третім особам - не нижче рівня платежів, передбачених для розрахунків з Ліцензіатом.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ВІДПОВІДАЛЬНІСТЬ СТОРІН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При перевищенні Ліцензіаром своїх прав на твір, що потягли за собою збитки Ліцензіата, Ліцензіар несе відповідальність в розмірі завданих збитків, а також зобов'язаний, крім того, виплатити штраф в такому ж розмірі.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Сторони несуть відповідальність за порушення зобов'язань за Договором в розмірі завданих збитків, а також штрафу в розмірі завданих збитків.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У випадку, коли визначити розмір збитків важко, потерпіла сторона має право стягнути з винної сторони штраф в наступних розмірах: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Ліцензіат зобов'язаний виплатити Ліцензіару: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за використання програмного твору без зазначення імені (псевдоніма) Автора -_________________ (_________________________________________________________)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за несанкціоновану публікацію програмного твору - _________________ (_______________ 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за розповсюдження твору за визначеними Договором (п. 3.1 пп. "г") територіально-галузевими межами - _________________ (_________________________________________________________ 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г) за внесення змін в програмний твір без відповідного дозволу Автора за кожний випадок: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несанкціоновану адаптацію - _________________ (__________________________________ 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за несанкціоноване забезпечення програмою і експлуатаційною документацією і допоміжним матеріалом - _________________ (_____________________________________________________ 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д) за несанкціоноване надання платних послуг - _________________ (_____________________ 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е) за несанкціоновану переуступку частини прав третім особам -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 (________ _________________________________) грн.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є) за передачу третім особам права на використання свого програмного твору протягом строку дії Договору і в визначених Договором територіально-галузевих межах і засобах використання -_________________ (___________________________________________________________) грн.;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ж) за бездоговірне використання чужого твору (плагіат), що потягнуло за собою моральну шкоду Ліцензіата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 (___________________________________________________) грн.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ДОДАТКОВІ УМОВИ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__________________________________________________________________________________.</w:t>
      </w: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СТРОК ДІЇ ДОГОВОРУ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Договір набирає чинності з моменту його підписання і діє протягом ________________ років.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РОЗІРВАННЯ ДОГОВОРУ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 Сторони мають право достроково розірвати Договір за взаємною письмовою згодою.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8.2. Ліцензіат має право розірвати Договір у випадку, якщо Ліцензіар не має прав на предмет Договору. При розірванні Договору за вказаною підставою Ліцензіар зобов'язаний повернути усю суму винагороди, одержану за Договором.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0"/>
        </w:rPr>
        <w:t>8.3.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Ліцензіар має право розірвати Договір у випадках: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а) повторного порушення Ліцензіатом обов'язку виплачувати винагороди Ліцензіару;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б) ненадання Ліцензіатом можливості Ліцензіару ознайомитись з бухгалтерськими документами про комерційне використання програмного твору;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в) перевищення територіально-галузевих меж переданих Ліцензіату прав на використання програмного твору або за використання не обумовленим в Договорі засобом.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ageBreakBefore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ЮРИДИЧНІ АДРЕСИ І РЕКВІЗИТИ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Ліцензіар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Ліцензіат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