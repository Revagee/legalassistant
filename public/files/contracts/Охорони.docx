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184a9f" w14:textId="1184a9f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 ОХОРОНИ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627"/>
        <w:gridCol w:w="3280"/>
      </w:tblGrid>
      <w:tr>
        <w:trPr>
          <w:trHeight w:val="390" w:hRule="atLeast"/>
        </w:trPr>
        <w:tc>
          <w:tcPr>
            <w:tcW w:w="3627" w:type="dxa"/>
            <w:tcBorders/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</w:t>
            </w:r>
          </w:p>
        </w:tc>
        <w:tc>
          <w:tcPr>
            <w:tcW w:w="3280" w:type="dxa"/>
            <w:tcBorders/>
            <w:tcMar>
              <w:top w:w="15" w:type="dxa"/>
              <w:left w:w="11" w:type="dxa"/>
              <w:bottom w:w="15" w:type="dxa"/>
              <w:right w:w="11" w:type="dxa"/>
            </w:tcMar>
            <w:vAlign w:val="center"/>
          </w:tcPr>
          <w:p>
            <w:pPr>
              <w:spacing w:after="0"/>
              <w:ind w:left="160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–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Охоронна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фірма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) в особі </w:t>
      </w:r>
      <w:bookmarkStart w:name="POSITION_1639490645492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</w:t>
      </w:r>
      <w:bookmarkStart w:name="POSITION_1639490645492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84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1. </w:t>
      </w:r>
      <w:r>
        <w:rPr>
          <w:rFonts w:ascii="Times New Roman" w:hAnsi="Times New Roman"/>
          <w:b/>
          <w:i w:val="false"/>
          <w:color w:val="000000"/>
          <w:sz w:val="20"/>
        </w:rPr>
        <w:t>ЗАГАЛЬНІ ПОЛОЖЕННЯ</w:t>
      </w:r>
    </w:p>
    <w:p>
      <w:pPr>
        <w:spacing w:after="0"/>
        <w:ind w:left="84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Замовник доручає, а Охоронна фірма зобов'язується за плату забезпечити схоронність майна Замовника, вказаного у переліку та плані (схемі) об'єктів Замовника, які охороняються, що є додатком N ___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 Об'єкти повинні відповідати наступним вимогам: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Територія по периметру об'єктів з настанням темряви повинна освітлюватися _________________________________________________________,</w:t>
      </w:r>
    </w:p>
    <w:p>
      <w:pPr>
        <w:spacing w:after="0"/>
        <w:ind w:left="37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(вид освітлювання)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щоб об'єкти були доступні для спостереження нарядами охорони Охоронної фірми.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Освітлення територій об'єктів не здійснюється у випадках 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Складування будь-яких матеріалів в середині об'єктів може здійснюватися не ближче ________________________________ від огорожі.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 Стіни, дахи, стелі, горища, слухові вікна, люки та двері об'єктів, в яких зберігаються товарно-матеріальні цінності, мають знаходитися у справному стані. На вікнах нижніх поверхів об'єктів (за винятком вітринних вікон магазинів, підприємств громадського харчування та ательє): 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мають встановлюватися Замовником металеві грати або ставні з замками. Тип ґрат та ставень узгоджується Замовником з місцевими органами Державного пожежного нагляду в порядку, визначеному чинним законодавством України.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д) Об'єкти повинні бути обладнані наступними технічними засобами охорони 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(зв'язок, сигналізація, прилади охоронно-пожежної сигналізації, освітлення,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огорожа, замки, засуви, турнікети, механізовані ворота, оглядові майданчики,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кімнати догляду та збереження особливих речей робітників та службовців)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та засобами для гасіння пожежі.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е) На об'єктах повинен бути забезпечений вільний доступ Охоронної фірми до встановлених приладів охоронно-пожежної сигналізації та засобів для гасіння пожежі.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є) Технічний стан об'єктів, засобів охорони та гасіння пожежі на них, додаткова потреба в цих засобах, а також строк їх запровадження зазначаються в двосторонньому акті, що складається в момент укладення Договору та є додатком N ___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1.3. Охоронна фірма спільно із Замовником та місцевими органами Державного пожежного нагляду не рідше двох разів на рік, в строк _______, здійснює обстеження технічного стану об'єктів, засобів охорони, у тому числі приладів охоронно-пожежної сигналізації на них, про що складається акт за підписом осіб, уповноважених на те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Охоронною фірмою, Замовником і місцевим органом Державного пожежного нагляду із зазначенням строків усунення Замовником виявлених недоліків і строків повідомлення про це Охоронної фірми і місцевого органу Державного пожежного нагляду.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1.4. Охорона об'єктів здійснюється в дні та години, зазначені у переліку об'єктів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майна Замовника, які охороняються,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 є додатком N ___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1.5. Система охорони об'єктів і дислокація постів визначаються Охоронною фірмою та повідомляються Замовнику в строк ____________ шляхом 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1.6. Щоденний прийом під охорону кожного об'єкта та здавання його Замовнику, в тому числі й об'єктів, що обладнані сигналізацією та під'єднані до пультів централізованого спостереження, здійснюється в наступному порядку: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1.7. Вказівки Охоронної фірми з дотримання встановленого режиму охорони, впровадження та утримання технічних засобів охорони у відповідності до вимог діючих інструкцій та інших документів є обов'язковими для Замовника. Обладнання об'єктів технічними засобами охорони та ремонт цих засобів здійснюються за рахунок Замовника, за винятком випадків виходу їх із ладу з вини Охоронної фірми.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1.8. Плата за послуги Охоронної фірми за цим Договором складає: ____________ за кожний місяць.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1.9. Оплата за цим Договором здійснюється Замовником щомісячно шляхом ________ в строк 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ОБОВ'ЯЗКИ ОХОРОННОЇ ФІРМИ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Охоронна фірма зобов'язана: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організувати та забезпечити охорону та недоторканість об'єктів Замовника, прийнятих під охорону, від розкрадання та не допускати несанкціонований доступ сторонніх осіб на об'єкти;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забезпечувати на об'єктах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перепустковий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режим, контролювати ввіз та вивіз (внесення та винесення) товарно-матеріальних цінностей на територію чи з території об'єкта, що охороняється, за спеціальними перепустками встановленої форми;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спільно з Замовником здійснювати заходи із впровадження технічних засобів охорони в такому порядку: 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 здійснювати експлуатаційне обслуговування приладів охоронної сигналізації та усувати несправності за заявою Замовника в мінімальний технічно можливий термін;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д) забезпечувати дотримання встановлених правил пожежної безпеки на постах силами працівників охорони під час несення ними служби, а у випадку виявлення на об'єкті, що охороняється, пожежі або спрацьовування охоронно-пожежної сигналізації внаслідок технічної несправності, негайно повідомляти про це пожежну частину та вживати заходів щодо ліквідації пожежі та наслідків технічної несправності охоронно-пожежної сигналізації;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е) приймати від Замовника печатки і пломби в наступних випадках: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ОБОВ'ЯЗКИ ЗАМОВНИКА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Замовник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здійснювати визначені Договором дії з обладнання об'єктів технічними засобами охорони, створювати належні умови для забезпечення схоронності майна, що охороняється на підставі цього Договору, та сприяти Охоронній фірмі при виконанні нею своїх завдань, а також в удосконаленні організації охорони об'єктів і покращенні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перепусткового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внутрішньооб'єктового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режимів шляхом 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перед здаванням об'єкта під охорону перевіряти, щоб у приміщенні, що охороняється, у неробочий час не залишились сторонні особи, ввімкнені електроприлади та інші можливі джерела вогню;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зачиняти на замки та пломбувати (опечатувати) визначені зовнішні двері об'єктів. Пломбувати (опечатувати) за наявності тамбура внутрішні двері об'єктів. Зачиняти ззовні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висячі замки, окрім внутрішніх замків, та пломбувати (опечатувати) двері запасних ходів об'єктів;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 грошові кошти, вироби з дорогоцінним камінням, із золота, платини, та паладію, годинники в золотих, платинових та срібних корпусах, повинні зберігатись у сейфах або металевих шафах (ящиках), прикріплених до підлоги, а особливо цінні вироби, а саме: ____________, після закінчення робочого часу - у відокремлених зачинених приміщеннях, а також із дотриманням інших чинних правил;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д) установлювати на об'єктах, де є внутрішній телефонний зв'язок, телефони у місцях знаходження постів; у неробочий для об'єктів час один з телефонів міської лінії установлювати на місці, доступному для працівників охорони;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е) вмикати охоронну сигналізацію після закінчення робочого дня на об'єкті, а у випадку її несправності негайно повідомляти про це Охоронну фірму та не залишати об'єкт до усунення несправності або передання об'єкта Охоронній фірмі у встановленому порядку. Через 5 хвилин після повідомлення на пульт централізованої охорони про здавання об'єкта під охорону пересвідчитися шляхом _____________ в тому, що об'єкт під охорону прийнятий.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ВІДПОВІДАЛЬНІСТЬ ОХОРОННОЇ ФІРМИ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Охоронна фірма несе матеріальну відповідальність за збитки (шкоду):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спричинені крадіжками майна, здійсненими шляхом злому на об'єктах замків, вікон, вітрин та огорож, іншими засобами в результаті незабезпечення належної охорони або внаслідок невиконання Охоронною фірмою встановленого на об'єкті порядку вивозу (винесення) майна, а також розкраданнями, здійсненими шляхом грабежу або при розбійному нападі;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завдані знищенням або пошкодженням майна (в тому числі шляхом підпалу) сторонніми особами, які проникли на об'єкт, що охороняється, в результаті неналежного виконання Охоронною фірмою прийнятих за Договором обов'язків;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спричинені пожежами або в силу інших причин з вини працівників Охоронної фірми, що здійснюють охорону об'єкта.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Факти крадіжки, грабежу, розбою, а також факти знищення або пошкодження майна, що охороняється відповідно до цього Договору, сторонніми особами, які проникли на об'єкт, або через пожежу, або в силу інших причин з вини працівників, що здійснюють охорону об'єктів, встановлюються компетентними державними органами.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Про факт порушення цілісності об'єкта або завдання збитків (шкоди) пошкодженням майна,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 охороняється відповідно до цього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Охоронна фірма повідомляє в чергову частину органу внутрішніх справ та Замовнику. До прибуття представників органу внутрішніх справ або слідства Охоронна фірма забезпечує недоторканість місця події.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Відшкодування Замовнику завданих з вини Охоронної фірми збитків (шкоди) здійснюється після надання Замовником відповідних документів компетентних державних органів, що встановили факт крадіжки, грабежу, розбою, а також факт знищення або пошкодження майна сторонніми особами, які проникли на об'єкт, або внаслідок пожежі чи в силу інших причин з вини працівників, що здійснюють охорону об'єкта. Розмір збитків (шкоди) повинен бути підтверджений Замовником відповідними документами та розрахунком вартості викраденого, знищеного або пошкодженого майна, складеним за участі Охоронної фірми та звіреним з бухгалтерськими даними. До збитків (шкоди), що відшкодовується, входить вартість викраденого або пошкодженого майна, розмір зниження вартості пошкодженого майна, витрати, здійснені на відновлення пошкодженого майна, і, зокрема, викрадені грошові суми.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4.4. У випадку виявлення винних осіб збитки стягуються з них Охоронною фірмою.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ВИРІШЕННЯ СПОРІВ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Усі спори, що виникають з цього Договору або пов'язані із ним, вирішуються шляхом переговорів між Сторонами.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Якщо відповідний спір не 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ДІЯ ДОГОВОРУ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Цей Договір вважається укладеним і набирає чинності з моменту його підписання Сторонами та його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Строк цього Договору починає свій перебіг у момент, визначений у п. 6.1 цього Договору та закінчується 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6.5. Зміни до цього Договору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6.6.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6.7.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7.2. Після підписання цього Договору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братися до уваги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7.3. Сторони несуть повну відповідальність за правильність вказаних ними у цьому Договорів реквізитів та зобов'язуються своєчасно у письмовій формі повідомляти іншу Сторону про їх зміну, а у разі неповідомлення несуть ризик настання пов'язаних із ним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7.4. Відступлення права вимоги та (або) переведення боргу за цим Договором однією із Сторін до третіх осіб допускається виключно за умови письмового погодження цього із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7.5. Додаткові угоди та додатки до цього Договору є його невід'ємними частинами і мають юридичну силу у разі, якщо вони викладені у письмовій формі, підписані Сторонами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7.6. Всі виправлення за текстом цього Договору мають силу та можуть братися до уваги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7.7.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із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7.8. На момент укладення цього Договору Сторони є платниками податку на прибуток підприємств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992"/>
        <w:gridCol w:w="4992"/>
      </w:tblGrid>
      <w:tr>
        <w:trPr>
          <w:trHeight w:val="480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Замовник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Охоронна фірма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5070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</w:tr>
    </w:tbl>
    <w:bookmarkEnd w:id="3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